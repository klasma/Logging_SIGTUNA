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64166-2018 i Sigtuna kommun</w:t>
      </w:r>
    </w:p>
    <w:p>
      <w:r>
        <w:t>Detta dokument behandlar höga naturvärden i avverkningsamälan A 64166-2018 i Sigtuna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större vattensalamander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64166-2018.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6617437, E 657976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Större vattensalamander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