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20030-2020 i Sigtuna kommun</w:t>
      </w:r>
    </w:p>
    <w:p>
      <w:r>
        <w:t>Detta dokument behandlar höga naturvärden i avverkningsamälan A 20030-2020 i Sigtuna kommun. Denna avverkningsanmälan inkom 2020-04-21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vågbandad barkbock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0030-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6615787, E 670549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