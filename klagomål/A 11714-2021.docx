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11714-2021 i Sigtuna kommun</w:t>
      </w:r>
    </w:p>
    <w:p>
      <w:r>
        <w:t>Detta dokument behandlar höga naturvärden i avverkningsamälan A 11714-2021 i Sigtuna kommun. Denna avverkningsanmälan inkom 2021-03-10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spretfibbla (NT), guldkremla (S), snövit fingersvamp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11714-2021.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6613476, E 652055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