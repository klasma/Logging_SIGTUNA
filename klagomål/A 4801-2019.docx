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4801-2019 i Sigtuna kommun</w:t>
      </w:r>
    </w:p>
    <w:p>
      <w:r>
        <w:t>Detta dokument behandlar höga naturvärden i avverkningsamälan A 4801-2019 i Sigtuna kommun. Denna avverkningsanmälan inkom 2019-01-21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gyllenfingersvamp (VU), läderdoftande fingersvamp (VU), blå taggsvamp (NT), gultoppig fingersvamp (NT), tallticka (NT), granriska (S), kryddspindling (S), stubbspretmossa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4801-2019.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6616359, E 667324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