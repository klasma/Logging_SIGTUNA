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55163-2018 i Sigtuna kommun</w:t>
      </w:r>
    </w:p>
    <w:p>
      <w:r>
        <w:t>Detta dokument behandlar höga naturvärden i avverkningsamälan A 55163-2018 i Sigtuna kommun. Denna avverkningsanmälan inkom 2018-10-23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ullticka (NT), granbarkgnagare (S), grönpyrola (S)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55163-2018.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6622331, E 664943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