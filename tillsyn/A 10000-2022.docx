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10000-2022 i Sigtuna kommun</w:t>
      </w:r>
    </w:p>
    <w:p>
      <w:r>
        <w:t>Detta dokument behandlar höga naturvärden i avverkningsamälan A 10000-2022 i Sigtuna kommun. Denna avverkningsanmälan inkom 2022-03-01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tornseglare (EN, §4), hussvala (VU, §4), fiskmås (NT, §4), gulsparv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10000-2022.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Hussvala (VU, §4)</w:t>
      </w:r>
    </w:p>
    <w:p>
      <w:pPr>
        <w:pStyle w:val="ListBullet"/>
      </w:pPr>
      <w:r>
        <w:t>Fiskmås (NT, §4)</w:t>
      </w:r>
    </w:p>
    <w:p>
      <w:pPr>
        <w:pStyle w:val="ListBullet"/>
      </w:pPr>
      <w:r>
        <w:t>Gulsparv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